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Question 1: A fixed amount of a gas has both its temperature and volume doubled. What happens to its pressure?</w:t>
      </w:r>
    </w:p>
    <w:p>
      <w:r>
        <w:t>A) It doubles.</w:t>
      </w:r>
    </w:p>
    <w:p>
      <w:r>
        <w:t>B) It is halved.</w:t>
      </w:r>
    </w:p>
    <w:p>
      <w:r>
        <w:t>C) It quadruples.</w:t>
      </w:r>
    </w:p>
    <w:p>
      <w:r>
        <w:t>D) It remains the same.</w:t>
      </w:r>
    </w:p>
    <w:p>
      <w:r>
        <w:t>Question 2: Assuming that the pressure and quantity of a gas sample remain constant, what will be the final volume of a 4.86 L sample of a gas at 281 °C which is cooled to 225 °C?</w:t>
      </w:r>
    </w:p>
    <w:p>
      <w:r>
        <w:t>A) 5.19 L</w:t>
      </w:r>
    </w:p>
    <w:p>
      <w:r>
        <w:t>B) 4.37 L</w:t>
      </w:r>
    </w:p>
    <w:p>
      <w:r>
        <w:t>C) 2.92 L</w:t>
      </w:r>
    </w:p>
    <w:p>
      <w:r>
        <w:t>D) 2.78 L</w:t>
      </w:r>
    </w:p>
    <w:p>
      <w:r>
        <w:t>Question 3: An unknown gaseous substance has a density of 1.06 g/L at 31 °C and 371 torr. Its molecular weight is ________.</w:t>
      </w:r>
    </w:p>
    <w:p>
      <w:r>
        <w:t>A) 27 g/mol</w:t>
      </w:r>
    </w:p>
    <w:p>
      <w:r>
        <w:t>B) 54 g/mol</w:t>
      </w:r>
    </w:p>
    <w:p>
      <w:r>
        <w:t>C) 81 g/mol</w:t>
      </w:r>
    </w:p>
    <w:p>
      <w:r>
        <w:t>D) 108 g/mol</w:t>
      </w:r>
    </w:p>
    <w:p>
      <w:r>
        <w:t>Question 4: The number of moles of hydrogen gas present in a 1,500 mL container at 298 K and 2.0 atm pressure is ________.</w:t>
      </w:r>
    </w:p>
    <w:p>
      <w:r>
        <w:t>A) 0.65 moles</w:t>
      </w:r>
    </w:p>
    <w:p>
      <w:r>
        <w:t>B) 0.12 moles</w:t>
      </w:r>
    </w:p>
    <w:p>
      <w:r>
        <w:t>C) 0.26 moles</w:t>
      </w:r>
    </w:p>
    <w:p>
      <w:r>
        <w:t>D) 0.52 moles</w:t>
      </w:r>
    </w:p>
    <w:p>
      <w:r>
        <w:t>Question 5: 0.0309 atm is equal to 23.5 cm Hg.</w:t>
      </w:r>
    </w:p>
    <w:p>
      <w:r>
        <w:t>Question 6: 0.500 mole</w:t>
      </w:r>
    </w:p>
    <w:p>
      <w:r>
        <w:t>Question 7: A pressure of 76.0 cm Hg would be equivalent to what height of a water column? The density of mercury = 13.6 g/mL.</w:t>
      </w:r>
    </w:p>
    <w:p>
      <w:r>
        <w:t>A) 5.59 cm</w:t>
      </w:r>
    </w:p>
    <w:p>
      <w:r>
        <w:t>B) 55.9 cm</w:t>
      </w:r>
    </w:p>
    <w:p>
      <w:r>
        <w:t>C) 0.18 cm</w:t>
      </w:r>
    </w:p>
    <w:p>
      <w:r>
        <w:t>D) 1030 cm</w:t>
      </w:r>
    </w:p>
    <w:p>
      <w:r>
        <w:t>Question 8: A gas sample occupies a volume of 8 L at 20 °C. What is the temperature at which the gas would double its volume?</w:t>
      </w:r>
    </w:p>
    <w:p>
      <w:r>
        <w:t>A) 40 °C</w:t>
      </w:r>
    </w:p>
    <w:p>
      <w:r>
        <w:t>B) 10 °C</w:t>
      </w:r>
    </w:p>
    <w:p>
      <w:r>
        <w:t>C) 273 K</w:t>
      </w:r>
    </w:p>
    <w:p>
      <w:r>
        <w:t>D) 586 K</w:t>
      </w:r>
    </w:p>
    <w:p>
      <w:r>
        <w:t>Question 9: If the pressure of a given gas sample doubles, what happens to the volume of gas? The amount of gas and the temperature of the gas stay the same.</w:t>
      </w:r>
    </w:p>
    <w:p>
      <w:r>
        <w:t>A) increase by a factor of 2</w:t>
      </w:r>
    </w:p>
    <w:p>
      <w:r>
        <w:t>B) decrease by a factor of 2</w:t>
      </w:r>
    </w:p>
    <w:p>
      <w:r>
        <w:t>C) stay exactly the same</w:t>
      </w:r>
    </w:p>
    <w:p>
      <w:r>
        <w:t>Question 10: Which of the following gases occupy the smallest volume at STP?</w:t>
      </w:r>
    </w:p>
    <w:p>
      <w:r>
        <w:t>A) 4.032 g H2</w:t>
      </w:r>
    </w:p>
    <w:p>
      <w:r>
        <w:t>B) 1.000 mol of carbon dioxide</w:t>
      </w:r>
    </w:p>
    <w:p>
      <w:r>
        <w:t>C) 35.45 g Cl2</w:t>
      </w:r>
    </w:p>
    <w:p>
      <w:r>
        <w:t>D) 6.022 × 1023 molecules of O2</w:t>
      </w:r>
    </w:p>
    <w:p>
      <w:r>
        <w:t>Question 11: An unknown gaseous substance has a density of 1.06 g/L at 31 °C and 371 torr. If the substance has the following percent composition: 88.8% C and 11.2% H, its molecular formula is ________.</w:t>
      </w:r>
    </w:p>
    <w:p>
      <w:r>
        <w:t>A) CH3</w:t>
      </w:r>
    </w:p>
    <w:p>
      <w:r>
        <w:t>B) C2H3</w:t>
      </w:r>
    </w:p>
    <w:p>
      <w:r>
        <w:t>C) C4H6</w:t>
      </w:r>
    </w:p>
    <w:p>
      <w:r>
        <w:t>D) C2H5</w:t>
      </w:r>
    </w:p>
    <w:p>
      <w:r>
        <w:t>Question 12: A 4.23 L sample of a gas is originally at 747 mm Hg at 297 K. The volume occupied by the same quantity of gas under the same temperature and 700. torr is ________.  1 atm = 760 torr.</w:t>
      </w:r>
    </w:p>
    <w:p>
      <w:r>
        <w:t>A) 3.96 L</w:t>
      </w:r>
    </w:p>
    <w:p>
      <w:r>
        <w:t>B) 4.51 L</w:t>
      </w:r>
    </w:p>
    <w:p>
      <w:r>
        <w:t>C) 1.88 L</w:t>
      </w:r>
    </w:p>
    <w:p>
      <w:r>
        <w:t>D) 1.68 L</w:t>
      </w:r>
    </w:p>
    <w:p>
      <w:r>
        <w:t>Question 13: The density of sulfur vapor at 1273 K and 740 mm Hg is 0.5977 g/L. Sulfur at that temperature will be ________.</w:t>
      </w:r>
    </w:p>
    <w:p>
      <w:r>
        <w:t>A) monoatomic</w:t>
      </w:r>
    </w:p>
    <w:p>
      <w:r>
        <w:t>B) diatomic</w:t>
      </w:r>
    </w:p>
    <w:p>
      <w:r>
        <w:t>C) triatomic</w:t>
      </w:r>
    </w:p>
    <w:p>
      <w:r>
        <w:t>D) tetraatomic</w:t>
      </w:r>
    </w:p>
    <w:p>
      <w:r>
        <w:t>Question 14: A gas occupies a volume of 0.500 L at 125 °C and 0.443 atm. What mathematical expression will yield the correct temperature at 0.750 L and 0.689 atm?</w:t>
      </w:r>
    </w:p>
    <w:p>
      <w:r>
        <w:t>A) (0.689 × 0.750 × 125)/(0.443 × 0.500)</w:t>
      </w:r>
    </w:p>
    <w:p>
      <w:r>
        <w:t>B) (0.443 × 0.500 × 398)/(0.689 × 0.750)</w:t>
      </w:r>
    </w:p>
    <w:p>
      <w:r>
        <w:t>C) (0.443 × 0.500)/(0.689 × 0.750 × 398)</w:t>
      </w:r>
    </w:p>
    <w:p>
      <w:r>
        <w:t>D) (0.689 × 0.750 × 398)/(0.443 × 0.500)</w:t>
      </w:r>
    </w:p>
    <w:p>
      <w:r>
        <w:t>Question 15: Which of the following gases occupy the largest volume at STP?</w:t>
      </w:r>
    </w:p>
    <w:p>
      <w:r>
        <w:t>A) 12.00 g He</w:t>
      </w:r>
    </w:p>
    <w:p>
      <w:r>
        <w:t>B) 2 mol of water</w:t>
      </w:r>
    </w:p>
    <w:p>
      <w:r>
        <w:t>C) 38.00 g F2</w:t>
      </w:r>
    </w:p>
    <w:p>
      <w:r>
        <w:t>D) 6.022 × 1023 molecules of ammonia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