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Question 1: 100 mL of 0.2 M sodium chromate solution</w:t>
      </w:r>
    </w:p>
    <w:p>
      <w:r>
        <w:t>Question 2: 100 mL of 0.2 M sodium cyanide solution</w:t>
      </w:r>
    </w:p>
    <w:p>
      <w:r>
        <w:t>Question 3: A solution prepared by dissolving 24 g potassium sulfate in 150 mL total solution has a molarity of 0.92 M.</w:t>
      </w:r>
    </w:p>
    <w:p>
      <w:r>
        <w:t>Question 4: 5.0 g LiI in 250 g of solution</w:t>
      </w:r>
    </w:p>
    <w:p>
      <w:r>
        <w:t>Question 5: 10.0 mL of 0.50 M sulfuric acid neutralizes ________ mL of 0.50 M ammonium hydroxide solution.</w:t>
      </w:r>
    </w:p>
    <w:p>
      <w:r>
        <w:t>A) 5.0</w:t>
      </w:r>
    </w:p>
    <w:p>
      <w:r>
        <w:t>B) 10.</w:t>
      </w:r>
    </w:p>
    <w:p>
      <w:r>
        <w:t>C) 20.</w:t>
      </w:r>
    </w:p>
    <w:p>
      <w:r>
        <w:t>D) 40.</w:t>
      </w:r>
    </w:p>
    <w:p>
      <w:r>
        <w:t>Question 6: How many grams of  are in 2.60 L of a 1.28 M solution of ?</w:t>
      </w:r>
    </w:p>
    <w:p>
      <w:r>
        <w:t>Question 7: 0.15 M nickel(II) sulfate solution containing 47 g of solute</w:t>
      </w:r>
    </w:p>
    <w:p>
      <w:r>
        <w:t>Question 8: The percent composition of a solution made by dissolving 5.0 g NaOH in 20. g of water is ________.</w:t>
      </w:r>
    </w:p>
    <w:p>
      <w:r>
        <w:t>A) 4.0%</w:t>
      </w:r>
    </w:p>
    <w:p>
      <w:r>
        <w:t>B) 5.0%</w:t>
      </w:r>
    </w:p>
    <w:p>
      <w:r>
        <w:t>C) 20.%</w:t>
      </w:r>
    </w:p>
    <w:p>
      <w:r>
        <w:t>D) 25%</w:t>
      </w:r>
    </w:p>
    <w:p>
      <w:r>
        <w:t>Question 9: 15 g sugar in 60. g of solution</w:t>
      </w:r>
    </w:p>
    <w:p>
      <w:r>
        <w:t>Question 10: A 1.0 percent by mass of saline solution contains 1 g of NaCl plus 99 g of water.</w:t>
      </w:r>
    </w:p>
    <w:p>
      <w:r>
        <w:t>Question 11: 500 mL of a 0.4 M sodium nitrate contains ________ moles of sodium ions and ________ moles of nitrate ions.</w:t>
      </w:r>
    </w:p>
    <w:p>
      <w:r>
        <w:t>A) 0.4; 0.2</w:t>
      </w:r>
    </w:p>
    <w:p>
      <w:r>
        <w:t>B) 0.2; 0.4</w:t>
      </w:r>
    </w:p>
    <w:p>
      <w:r>
        <w:t>C) 0.4; 0.6</w:t>
      </w:r>
    </w:p>
    <w:p>
      <w:r>
        <w:t>D) 0.2; 0.2</w:t>
      </w:r>
    </w:p>
    <w:p>
      <w:r>
        <w:t>Question 12: 0.60 moles KI in 1.0 L of solution</w:t>
      </w:r>
    </w:p>
    <w:p>
      <w:r>
        <w:t>Question 13: 1.50 L of 0.0694 M CsOH</w:t>
      </w:r>
    </w:p>
    <w:p>
      <w:r>
        <w:t>Question 14: 100 mL of 0.2 M sodium hypochlorite solution</w:t>
      </w:r>
    </w:p>
    <w:p>
      <w:r>
        <w:t>Question 15: How many grams of water are in 100 g of a 30 percent-by-mass sugar solution?</w:t>
      </w:r>
    </w:p>
    <w:p>
      <w:r>
        <w:t>A) 30 g</w:t>
      </w:r>
    </w:p>
    <w:p>
      <w:r>
        <w:t>B) 60 g</w:t>
      </w:r>
    </w:p>
    <w:p>
      <w:r>
        <w:t>C) 70 g</w:t>
      </w:r>
    </w:p>
    <w:p>
      <w:r>
        <w:t>D) 100 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