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AFD1D" w14:textId="77777777" w:rsidR="005E2213" w:rsidRDefault="00000000">
      <w:r>
        <w:t>Question 1: Which of the following percentage compositions does not correspond to one of the elements of C6H12O6?</w:t>
      </w:r>
    </w:p>
    <w:p w14:paraId="18BD48A2" w14:textId="77777777" w:rsidR="005E2213" w:rsidRDefault="00000000">
      <w:r>
        <w:t>A) 43.4%</w:t>
      </w:r>
    </w:p>
    <w:p w14:paraId="30983583" w14:textId="77777777" w:rsidR="005E2213" w:rsidRDefault="00000000">
      <w:r>
        <w:t>B) 40.0%</w:t>
      </w:r>
    </w:p>
    <w:p w14:paraId="5A49A114" w14:textId="77777777" w:rsidR="005E2213" w:rsidRDefault="00000000">
      <w:r>
        <w:t>C) 6.7%</w:t>
      </w:r>
    </w:p>
    <w:p w14:paraId="55B568D6" w14:textId="77777777" w:rsidR="005E2213" w:rsidRDefault="00000000">
      <w:r>
        <w:t>D) 53.3%</w:t>
      </w:r>
    </w:p>
    <w:p w14:paraId="2B83BB27" w14:textId="77777777" w:rsidR="005E2213" w:rsidRDefault="00000000">
      <w:r>
        <w:t>Question 2: The maximum amount of IF7 that can be obtained from 25.0 g is fluorine is ________.</w:t>
      </w:r>
    </w:p>
    <w:p w14:paraId="77AF7FBC" w14:textId="77777777" w:rsidR="005E2213" w:rsidRDefault="00000000">
      <w:r>
        <w:t>A) 63 g</w:t>
      </w:r>
    </w:p>
    <w:p w14:paraId="22C454D2" w14:textId="77777777" w:rsidR="005E2213" w:rsidRDefault="00000000">
      <w:r>
        <w:t>B) 48.9 g</w:t>
      </w:r>
    </w:p>
    <w:p w14:paraId="60F6CA23" w14:textId="77777777" w:rsidR="005E2213" w:rsidRDefault="00000000">
      <w:r>
        <w:t>C) 24.5 g</w:t>
      </w:r>
    </w:p>
    <w:p w14:paraId="76B59659" w14:textId="77777777" w:rsidR="005E2213" w:rsidRDefault="00000000">
      <w:r>
        <w:t>D) 12.3 g</w:t>
      </w:r>
    </w:p>
    <w:p w14:paraId="2F55DB47" w14:textId="77777777" w:rsidR="005E2213" w:rsidRDefault="00000000">
      <w:r>
        <w:t>Question 3: Which contains the lowest percentage of hydrogen?</w:t>
      </w:r>
    </w:p>
    <w:p w14:paraId="0BCA11E1" w14:textId="77777777" w:rsidR="005E2213" w:rsidRDefault="00000000">
      <w:r>
        <w:t>A) HCl</w:t>
      </w:r>
    </w:p>
    <w:p w14:paraId="621CAB78" w14:textId="77777777" w:rsidR="005E2213" w:rsidRDefault="00000000">
      <w:r>
        <w:t>B) H2SO4</w:t>
      </w:r>
    </w:p>
    <w:p w14:paraId="00EB066B" w14:textId="77777777" w:rsidR="005E2213" w:rsidRDefault="00000000">
      <w:r>
        <w:t>C) H3PO4</w:t>
      </w:r>
    </w:p>
    <w:p w14:paraId="5361F8F5" w14:textId="77777777" w:rsidR="005E2213" w:rsidRDefault="00000000">
      <w:r>
        <w:t>D) H2O</w:t>
      </w:r>
    </w:p>
    <w:p w14:paraId="7098B0C9" w14:textId="77777777" w:rsidR="005E2213" w:rsidRDefault="00000000">
      <w:r>
        <w:t>Question 4: The number of oxygen atoms present in 32.4 g of N2O5 is ________.</w:t>
      </w:r>
    </w:p>
    <w:p w14:paraId="2CC2F5E6" w14:textId="77777777" w:rsidR="005E2213" w:rsidRDefault="00000000">
      <w:r>
        <w:t>A) 5.00</w:t>
      </w:r>
    </w:p>
    <w:p w14:paraId="4E603B2A" w14:textId="77777777" w:rsidR="005E2213" w:rsidRDefault="00000000">
      <w:r>
        <w:t>B) 9.03 × 10</w:t>
      </w:r>
      <w:r w:rsidRPr="006B43C8">
        <w:rPr>
          <w:vertAlign w:val="superscript"/>
        </w:rPr>
        <w:t>23</w:t>
      </w:r>
    </w:p>
    <w:p w14:paraId="5CCAA674" w14:textId="580A3E55" w:rsidR="005E2213" w:rsidRDefault="00000000">
      <w:r>
        <w:t xml:space="preserve">C) 4.51 </w:t>
      </w:r>
      <w:proofErr w:type="gramStart"/>
      <w:r>
        <w:t xml:space="preserve">× </w:t>
      </w:r>
      <w:r w:rsidR="006B43C8">
        <w:t xml:space="preserve"> 10</w:t>
      </w:r>
      <w:r w:rsidR="006B43C8" w:rsidRPr="006B43C8">
        <w:rPr>
          <w:vertAlign w:val="superscript"/>
        </w:rPr>
        <w:t>23</w:t>
      </w:r>
      <w:proofErr w:type="gramEnd"/>
    </w:p>
    <w:p w14:paraId="65609511" w14:textId="33FE1432" w:rsidR="005E2213" w:rsidRDefault="00000000">
      <w:r>
        <w:t xml:space="preserve">D) 1.81 </w:t>
      </w:r>
      <w:proofErr w:type="gramStart"/>
      <w:r>
        <w:t xml:space="preserve">× </w:t>
      </w:r>
      <w:r w:rsidR="006B43C8">
        <w:t xml:space="preserve"> 10</w:t>
      </w:r>
      <w:r w:rsidR="006B43C8" w:rsidRPr="006B43C8">
        <w:rPr>
          <w:vertAlign w:val="superscript"/>
        </w:rPr>
        <w:t>23</w:t>
      </w:r>
      <w:proofErr w:type="gramEnd"/>
    </w:p>
    <w:p w14:paraId="4543A0B7" w14:textId="77777777" w:rsidR="005E2213" w:rsidRDefault="00000000">
      <w:r>
        <w:t>Question 5: Which of the following compounds has its sulfur composition equal to 18.6%?</w:t>
      </w:r>
    </w:p>
    <w:p w14:paraId="4E7969C4" w14:textId="77777777" w:rsidR="005E2213" w:rsidRDefault="00000000">
      <w:r>
        <w:t>A) C6H8SO2N2</w:t>
      </w:r>
    </w:p>
    <w:p w14:paraId="22DB6384" w14:textId="77777777" w:rsidR="005E2213" w:rsidRDefault="00000000">
      <w:r>
        <w:t>B) C7H14S</w:t>
      </w:r>
    </w:p>
    <w:p w14:paraId="5585743A" w14:textId="77777777" w:rsidR="005E2213" w:rsidRDefault="00000000">
      <w:r>
        <w:t>C) CH2SO2</w:t>
      </w:r>
    </w:p>
    <w:p w14:paraId="7BC8B487" w14:textId="77777777" w:rsidR="005E2213" w:rsidRDefault="00000000">
      <w:r>
        <w:t>D) COS</w:t>
      </w:r>
    </w:p>
    <w:p w14:paraId="5DC2889E" w14:textId="77777777" w:rsidR="005E2213" w:rsidRDefault="00000000">
      <w:r>
        <w:lastRenderedPageBreak/>
        <w:t>Question 6: The total number of atoms in two moles SO3 is ________.</w:t>
      </w:r>
    </w:p>
    <w:p w14:paraId="0AFFECB2" w14:textId="77777777" w:rsidR="005E2213" w:rsidRDefault="00000000">
      <w:r>
        <w:t>A) 4</w:t>
      </w:r>
    </w:p>
    <w:p w14:paraId="17280D3B" w14:textId="77777777" w:rsidR="005E2213" w:rsidRDefault="00000000">
      <w:r>
        <w:t>B) 8</w:t>
      </w:r>
    </w:p>
    <w:p w14:paraId="76905C7C" w14:textId="77777777" w:rsidR="005E2213" w:rsidRDefault="00000000">
      <w:r>
        <w:t>C) 1.2 × 10</w:t>
      </w:r>
      <w:r w:rsidRPr="006B43C8">
        <w:rPr>
          <w:vertAlign w:val="superscript"/>
        </w:rPr>
        <w:t>24</w:t>
      </w:r>
    </w:p>
    <w:p w14:paraId="1B38E8E6" w14:textId="77777777" w:rsidR="005E2213" w:rsidRDefault="00000000">
      <w:r>
        <w:t>D) 4.8 × 10</w:t>
      </w:r>
      <w:r w:rsidRPr="006B43C8">
        <w:rPr>
          <w:vertAlign w:val="superscript"/>
        </w:rPr>
        <w:t>24</w:t>
      </w:r>
    </w:p>
    <w:p w14:paraId="714B901A" w14:textId="77777777" w:rsidR="005E2213" w:rsidRDefault="00000000">
      <w:r>
        <w:t>Question 7: The mass of CaCl2 that contains 17.8 g of chlorine is ________.</w:t>
      </w:r>
    </w:p>
    <w:p w14:paraId="7AE41965" w14:textId="77777777" w:rsidR="005E2213" w:rsidRDefault="00000000">
      <w:r>
        <w:t>A) 35.6 g</w:t>
      </w:r>
    </w:p>
    <w:p w14:paraId="1BAF43E3" w14:textId="77777777" w:rsidR="005E2213" w:rsidRDefault="00000000">
      <w:r>
        <w:t>B) 53.4 g</w:t>
      </w:r>
    </w:p>
    <w:p w14:paraId="2DCC093F" w14:textId="77777777" w:rsidR="005E2213" w:rsidRDefault="00000000">
      <w:r>
        <w:t>C) 27.9 g</w:t>
      </w:r>
    </w:p>
    <w:p w14:paraId="078B8F0E" w14:textId="77777777" w:rsidR="005E2213" w:rsidRDefault="00000000">
      <w:r>
        <w:t>D) 20.5 g</w:t>
      </w:r>
    </w:p>
    <w:p w14:paraId="0FFBC569" w14:textId="77777777" w:rsidR="005E2213" w:rsidRDefault="00000000">
      <w:r>
        <w:t>Question 8: If 5.0 moles of ammonia is produced, then the number of hydrogen molecules consumed is ________.</w:t>
      </w:r>
    </w:p>
    <w:p w14:paraId="48D0FEE6" w14:textId="77777777" w:rsidR="005E2213" w:rsidRDefault="00000000">
      <w:r>
        <w:t>A) 5.0</w:t>
      </w:r>
    </w:p>
    <w:p w14:paraId="14CF8869" w14:textId="77777777" w:rsidR="005E2213" w:rsidRDefault="00000000">
      <w:r>
        <w:t>B) 7.5</w:t>
      </w:r>
    </w:p>
    <w:p w14:paraId="78B0E93A" w14:textId="77777777" w:rsidR="005E2213" w:rsidRDefault="00000000">
      <w:r>
        <w:t>C) 3.2</w:t>
      </w:r>
    </w:p>
    <w:p w14:paraId="35F0420B" w14:textId="77777777" w:rsidR="005E2213" w:rsidRDefault="00000000">
      <w:r>
        <w:t>D) 1.0</w:t>
      </w:r>
    </w:p>
    <w:p w14:paraId="5D227018" w14:textId="77777777" w:rsidR="005E2213" w:rsidRDefault="00000000">
      <w:r>
        <w:t>Question 9: The theoretical number of moles of nitrogen produced from 6 moles of NaN3 is ________.</w:t>
      </w:r>
    </w:p>
    <w:p w14:paraId="0D33293B" w14:textId="77777777" w:rsidR="005E2213" w:rsidRDefault="00000000">
      <w:r>
        <w:t>A) 2</w:t>
      </w:r>
    </w:p>
    <w:p w14:paraId="7EC16E1C" w14:textId="77777777" w:rsidR="005E2213" w:rsidRDefault="00000000">
      <w:r>
        <w:t>B) 6</w:t>
      </w:r>
    </w:p>
    <w:p w14:paraId="5DAA126B" w14:textId="77777777" w:rsidR="005E2213" w:rsidRDefault="00000000">
      <w:r>
        <w:t>C) 9</w:t>
      </w:r>
    </w:p>
    <w:p w14:paraId="60918296" w14:textId="77777777" w:rsidR="005E2213" w:rsidRDefault="00000000">
      <w:r>
        <w:t>D) 18</w:t>
      </w:r>
    </w:p>
    <w:p w14:paraId="494BAE07" w14:textId="77777777" w:rsidR="005E2213" w:rsidRDefault="00000000">
      <w:r>
        <w:t>Question 10: Which of the following has the highest molar mass?</w:t>
      </w:r>
    </w:p>
    <w:p w14:paraId="77600DD8" w14:textId="77777777" w:rsidR="005E2213" w:rsidRDefault="00000000">
      <w:r>
        <w:t>A) (NH4)3PO3</w:t>
      </w:r>
    </w:p>
    <w:p w14:paraId="3B00065D" w14:textId="77777777" w:rsidR="005E2213" w:rsidRDefault="00000000">
      <w:r>
        <w:t>B) Ca3(PO4)2</w:t>
      </w:r>
    </w:p>
    <w:p w14:paraId="0B00F109" w14:textId="77777777" w:rsidR="005E2213" w:rsidRDefault="00000000">
      <w:r>
        <w:t>C) Al2(SO3)3</w:t>
      </w:r>
    </w:p>
    <w:p w14:paraId="3E2B922E" w14:textId="77777777" w:rsidR="005E2213" w:rsidRDefault="00000000">
      <w:r>
        <w:t>D) Co2(CO3)2</w:t>
      </w:r>
    </w:p>
    <w:p w14:paraId="2893B31F" w14:textId="77777777" w:rsidR="005E2213" w:rsidRDefault="00000000">
      <w:r>
        <w:lastRenderedPageBreak/>
        <w:t>Question 11: Which of the following compounds has its hydrogen composition equal to 2.4%?</w:t>
      </w:r>
    </w:p>
    <w:p w14:paraId="454B7FE2" w14:textId="77777777" w:rsidR="005E2213" w:rsidRDefault="00000000">
      <w:r>
        <w:t>A) C4H7Cl</w:t>
      </w:r>
    </w:p>
    <w:p w14:paraId="7C75CFD9" w14:textId="77777777" w:rsidR="005E2213" w:rsidRDefault="00000000">
      <w:r>
        <w:t>B) CH2Cl2</w:t>
      </w:r>
    </w:p>
    <w:p w14:paraId="4EB3B45D" w14:textId="77777777" w:rsidR="005E2213" w:rsidRDefault="00000000">
      <w:r>
        <w:t>C) C2H3NO2</w:t>
      </w:r>
    </w:p>
    <w:p w14:paraId="5F1B296D" w14:textId="77777777" w:rsidR="005E2213" w:rsidRDefault="00000000">
      <w:r>
        <w:t>D) C10H20ONS</w:t>
      </w:r>
    </w:p>
    <w:p w14:paraId="30112C0A" w14:textId="77777777" w:rsidR="005E2213" w:rsidRDefault="00000000">
      <w:r>
        <w:t>Question 12: The percent yield of an experiment in which 2.0 moles of NaN3 was used and 21 g of nitrogen was isolated is ________.</w:t>
      </w:r>
    </w:p>
    <w:p w14:paraId="1DD355A0" w14:textId="77777777" w:rsidR="005E2213" w:rsidRDefault="00000000">
      <w:r>
        <w:t>A) 100%</w:t>
      </w:r>
    </w:p>
    <w:p w14:paraId="4F88945F" w14:textId="77777777" w:rsidR="005E2213" w:rsidRDefault="00000000">
      <w:r>
        <w:t>B) 50%</w:t>
      </w:r>
    </w:p>
    <w:p w14:paraId="45B0D1A9" w14:textId="77777777" w:rsidR="005E2213" w:rsidRDefault="00000000">
      <w:r>
        <w:t>C) 37.5%</w:t>
      </w:r>
    </w:p>
    <w:p w14:paraId="2B680F5F" w14:textId="77777777" w:rsidR="005E2213" w:rsidRDefault="00000000">
      <w:r>
        <w:t>D) 25%</w:t>
      </w:r>
    </w:p>
    <w:p w14:paraId="52227438" w14:textId="77777777" w:rsidR="005E2213" w:rsidRDefault="00000000">
      <w:r>
        <w:t>Question 13: What is the mass in grams of 1.000 mole of P2O5?</w:t>
      </w:r>
    </w:p>
    <w:p w14:paraId="0ED177D7" w14:textId="77777777" w:rsidR="005E2213" w:rsidRDefault="00000000">
      <w:r>
        <w:t>A) 239.03 g</w:t>
      </w:r>
    </w:p>
    <w:p w14:paraId="14EF3160" w14:textId="77777777" w:rsidR="005E2213" w:rsidRDefault="00000000">
      <w:r>
        <w:t>B) 61.96 g</w:t>
      </w:r>
    </w:p>
    <w:p w14:paraId="3745E12E" w14:textId="77777777" w:rsidR="005E2213" w:rsidRDefault="00000000">
      <w:r>
        <w:t>C) 142.0 g</w:t>
      </w:r>
    </w:p>
    <w:p w14:paraId="0EDC691F" w14:textId="77777777" w:rsidR="005E2213" w:rsidRDefault="00000000">
      <w:r>
        <w:t>D) 46.98 g</w:t>
      </w:r>
    </w:p>
    <w:p w14:paraId="38B981B6" w14:textId="77777777" w:rsidR="005E2213" w:rsidRDefault="00000000">
      <w:r>
        <w:t>Question 14: 14 g of nitrogen will react with ________ g of oxygen.</w:t>
      </w:r>
    </w:p>
    <w:p w14:paraId="3FB1E67A" w14:textId="77777777" w:rsidR="005E2213" w:rsidRDefault="00000000">
      <w:r>
        <w:t>A) 8</w:t>
      </w:r>
    </w:p>
    <w:p w14:paraId="26E3BB7A" w14:textId="77777777" w:rsidR="005E2213" w:rsidRDefault="00000000">
      <w:r>
        <w:t>B) 16</w:t>
      </w:r>
    </w:p>
    <w:p w14:paraId="099BF30B" w14:textId="77777777" w:rsidR="005E2213" w:rsidRDefault="00000000">
      <w:r>
        <w:t>C) 32</w:t>
      </w:r>
    </w:p>
    <w:p w14:paraId="3EC7978E" w14:textId="77777777" w:rsidR="005E2213" w:rsidRDefault="00000000">
      <w:r>
        <w:t>D) 64</w:t>
      </w:r>
    </w:p>
    <w:p w14:paraId="0A0E0306" w14:textId="77777777" w:rsidR="005E2213" w:rsidRDefault="00000000">
      <w:r>
        <w:t>Question 15: Determine the percent yield of an experiment in which 1 mole of C2H6O was consumed and 22 g of carbon dioxide was isolated.</w:t>
      </w:r>
    </w:p>
    <w:p w14:paraId="5696A7E3" w14:textId="77777777" w:rsidR="005E2213" w:rsidRDefault="00000000">
      <w:r>
        <w:t>A) 100%</w:t>
      </w:r>
    </w:p>
    <w:p w14:paraId="6CB39DD5" w14:textId="77777777" w:rsidR="005E2213" w:rsidRDefault="00000000">
      <w:r>
        <w:t>B) 50%</w:t>
      </w:r>
    </w:p>
    <w:p w14:paraId="41BAE393" w14:textId="77777777" w:rsidR="005E2213" w:rsidRDefault="00000000">
      <w:r>
        <w:t>C) 37.5%</w:t>
      </w:r>
    </w:p>
    <w:p w14:paraId="39B94729" w14:textId="77777777" w:rsidR="005E2213" w:rsidRDefault="00000000">
      <w:r>
        <w:lastRenderedPageBreak/>
        <w:t>D) 25%</w:t>
      </w:r>
    </w:p>
    <w:p w14:paraId="13EBB1AF" w14:textId="77777777" w:rsidR="005E2213" w:rsidRDefault="00000000">
      <w:r>
        <w:t>Question 16: An iron oxide is 70.0% in iron. Its empirical formula is ________.</w:t>
      </w:r>
    </w:p>
    <w:p w14:paraId="540C4C7B" w14:textId="77777777" w:rsidR="005E2213" w:rsidRDefault="00000000">
      <w:r>
        <w:t>A) FeO</w:t>
      </w:r>
    </w:p>
    <w:p w14:paraId="76DEF694" w14:textId="77777777" w:rsidR="005E2213" w:rsidRDefault="00000000">
      <w:r>
        <w:t>B) Fe2O</w:t>
      </w:r>
    </w:p>
    <w:p w14:paraId="62A67B2F" w14:textId="77777777" w:rsidR="005E2213" w:rsidRDefault="00000000">
      <w:r>
        <w:t>C) Fe2O3</w:t>
      </w:r>
    </w:p>
    <w:p w14:paraId="27D097D0" w14:textId="77777777" w:rsidR="005E2213" w:rsidRDefault="00000000">
      <w:r>
        <w:t>D) Fe3O4</w:t>
      </w:r>
    </w:p>
    <w:p w14:paraId="085CC2F5" w14:textId="77777777" w:rsidR="005E2213" w:rsidRDefault="00000000">
      <w:r>
        <w:t>Question 17: What is the theoretical mass of carbon dioxide produced from one mole of C2H6O?</w:t>
      </w:r>
    </w:p>
    <w:p w14:paraId="69AFF3EA" w14:textId="77777777" w:rsidR="005E2213" w:rsidRDefault="00000000">
      <w:r>
        <w:t>A) 6 g</w:t>
      </w:r>
    </w:p>
    <w:p w14:paraId="1E2D39B7" w14:textId="77777777" w:rsidR="005E2213" w:rsidRDefault="00000000">
      <w:r>
        <w:t>B) 44 g</w:t>
      </w:r>
    </w:p>
    <w:p w14:paraId="480BF5ED" w14:textId="77777777" w:rsidR="005E2213" w:rsidRDefault="00000000">
      <w:r>
        <w:t>C) 88 g</w:t>
      </w:r>
    </w:p>
    <w:p w14:paraId="0DE653C7" w14:textId="77777777" w:rsidR="005E2213" w:rsidRDefault="00000000">
      <w:r>
        <w:t>D) 176 g</w:t>
      </w:r>
    </w:p>
    <w:p w14:paraId="5828A221" w14:textId="77777777" w:rsidR="005E2213" w:rsidRDefault="00000000">
      <w:r>
        <w:t>Question 18: A sample of oxygen gas that contains Avogadro's number of molecules has a mass of ________.</w:t>
      </w:r>
    </w:p>
    <w:p w14:paraId="29E0A59B" w14:textId="77777777" w:rsidR="005E2213" w:rsidRDefault="00000000">
      <w:r>
        <w:t>A) 8.0 g</w:t>
      </w:r>
    </w:p>
    <w:p w14:paraId="2A3DE814" w14:textId="77777777" w:rsidR="005E2213" w:rsidRDefault="00000000">
      <w:r>
        <w:t>B) 16.0 g</w:t>
      </w:r>
    </w:p>
    <w:p w14:paraId="23FD06A8" w14:textId="77777777" w:rsidR="005E2213" w:rsidRDefault="00000000">
      <w:r>
        <w:t>C) 32.0 g</w:t>
      </w:r>
    </w:p>
    <w:p w14:paraId="3CF52822" w14:textId="77777777" w:rsidR="005E2213" w:rsidRDefault="00000000">
      <w:r>
        <w:t>D) 64.0 g</w:t>
      </w:r>
    </w:p>
    <w:p w14:paraId="241176AC" w14:textId="77777777" w:rsidR="005E2213" w:rsidRDefault="00000000">
      <w:r>
        <w:t>Question 19: The molar mass for Pb(CO3)4 is ________.</w:t>
      </w:r>
    </w:p>
    <w:p w14:paraId="4D02618D" w14:textId="77777777" w:rsidR="005E2213" w:rsidRDefault="00000000">
      <w:r>
        <w:t>A) 447</w:t>
      </w:r>
    </w:p>
    <w:p w14:paraId="6F65397C" w14:textId="77777777" w:rsidR="005E2213" w:rsidRDefault="00000000">
      <w:r>
        <w:t>B) 409</w:t>
      </w:r>
    </w:p>
    <w:p w14:paraId="195B2D08" w14:textId="77777777" w:rsidR="005E2213" w:rsidRDefault="00000000">
      <w:r>
        <w:t>C) 327</w:t>
      </w:r>
    </w:p>
    <w:p w14:paraId="59DB3D6F" w14:textId="77777777" w:rsidR="005E2213" w:rsidRDefault="00000000">
      <w:r>
        <w:t>D) 303</w:t>
      </w:r>
    </w:p>
    <w:p w14:paraId="4AD0A7A3" w14:textId="77777777" w:rsidR="005E2213" w:rsidRDefault="00000000">
      <w:r>
        <w:t>Question 20: 0.02 moles of a certain aluminum compound has a mass of 1.56 g. This compound may be ________.</w:t>
      </w:r>
    </w:p>
    <w:p w14:paraId="41BBE9AA" w14:textId="77777777" w:rsidR="005E2213" w:rsidRDefault="00000000">
      <w:r>
        <w:t>A) aluminum hydroxide</w:t>
      </w:r>
    </w:p>
    <w:p w14:paraId="60FFE33E" w14:textId="77777777" w:rsidR="005E2213" w:rsidRDefault="00000000">
      <w:r>
        <w:t>B) aluminum nitrate</w:t>
      </w:r>
    </w:p>
    <w:p w14:paraId="53BD9C1C" w14:textId="77777777" w:rsidR="005E2213" w:rsidRDefault="00000000">
      <w:r>
        <w:lastRenderedPageBreak/>
        <w:t>C) aluminum cyanide</w:t>
      </w:r>
    </w:p>
    <w:p w14:paraId="2C1ACF2A" w14:textId="77777777" w:rsidR="005E2213" w:rsidRDefault="00000000">
      <w:r>
        <w:t>D) aluminum permanganate</w:t>
      </w:r>
    </w:p>
    <w:p w14:paraId="1B8A54CD" w14:textId="77777777" w:rsidR="005E2213" w:rsidRDefault="00000000">
      <w:r>
        <w:t>Question 21: The molecular mass of a compound X(NO3)3 is 213. The atomic mass of X is ________, which is ________.</w:t>
      </w:r>
    </w:p>
    <w:p w14:paraId="24E40E72" w14:textId="77777777" w:rsidR="005E2213" w:rsidRDefault="00000000">
      <w:r>
        <w:t>A) 27; Al</w:t>
      </w:r>
    </w:p>
    <w:p w14:paraId="5C0AFA50" w14:textId="77777777" w:rsidR="005E2213" w:rsidRDefault="00000000">
      <w:r>
        <w:t>B) 51; V</w:t>
      </w:r>
    </w:p>
    <w:p w14:paraId="2C31B32B" w14:textId="77777777" w:rsidR="005E2213" w:rsidRDefault="00000000">
      <w:r>
        <w:t>C) 56; Fe</w:t>
      </w:r>
    </w:p>
    <w:p w14:paraId="09B345E0" w14:textId="77777777" w:rsidR="005E2213" w:rsidRDefault="00000000">
      <w:r>
        <w:t>D) 59; Co</w:t>
      </w:r>
    </w:p>
    <w:p w14:paraId="3D8C6044" w14:textId="77777777" w:rsidR="005E2213" w:rsidRDefault="00000000">
      <w:r>
        <w:t>Question 22: The number of atoms in 2.4 g of magnesium metal is ________.</w:t>
      </w:r>
    </w:p>
    <w:p w14:paraId="4D55EBE4" w14:textId="77777777" w:rsidR="005E2213" w:rsidRDefault="00000000">
      <w:r>
        <w:t>A) 6.0 × 1022</w:t>
      </w:r>
    </w:p>
    <w:p w14:paraId="744765D6" w14:textId="77777777" w:rsidR="005E2213" w:rsidRDefault="00000000">
      <w:r>
        <w:t>B) 3.7 × 1022</w:t>
      </w:r>
    </w:p>
    <w:p w14:paraId="721AC50A" w14:textId="77777777" w:rsidR="005E2213" w:rsidRDefault="00000000">
      <w:r>
        <w:t>C) 2.5 × 1022</w:t>
      </w:r>
    </w:p>
    <w:p w14:paraId="08060C0B" w14:textId="77777777" w:rsidR="005E2213" w:rsidRDefault="00000000">
      <w:r>
        <w:t>D) 1.7 × 1022</w:t>
      </w:r>
    </w:p>
    <w:p w14:paraId="6B08BBC3" w14:textId="77777777" w:rsidR="005E2213" w:rsidRDefault="00000000">
      <w:r>
        <w:t>Question 23: 0.05 moles of a certain compound has a mass of 17.1 g. This compound may be ________.</w:t>
      </w:r>
    </w:p>
    <w:p w14:paraId="491829C4" w14:textId="77777777" w:rsidR="005E2213" w:rsidRDefault="00000000">
      <w:r>
        <w:t>A) aluminum sulfate</w:t>
      </w:r>
    </w:p>
    <w:p w14:paraId="3F071CD8" w14:textId="77777777" w:rsidR="005E2213" w:rsidRDefault="00000000">
      <w:r>
        <w:t>B) lead (II) chloride</w:t>
      </w:r>
    </w:p>
    <w:p w14:paraId="0EEA5FBE" w14:textId="77777777" w:rsidR="005E2213" w:rsidRDefault="00000000">
      <w:r>
        <w:t>C) cobalt (III) oxide</w:t>
      </w:r>
    </w:p>
    <w:p w14:paraId="5067A442" w14:textId="77777777" w:rsidR="005E2213" w:rsidRDefault="00000000">
      <w:r>
        <w:t>D) magnesium carbonate</w:t>
      </w:r>
    </w:p>
    <w:p w14:paraId="33156692" w14:textId="77777777" w:rsidR="005E2213" w:rsidRDefault="00000000">
      <w:r>
        <w:t>Question 24: What is the theoretical mass of carbon dioxide produced from one mole of C6H14?</w:t>
      </w:r>
    </w:p>
    <w:p w14:paraId="570CCCC6" w14:textId="77777777" w:rsidR="005E2213" w:rsidRDefault="00000000">
      <w:r>
        <w:t>A) 6 g</w:t>
      </w:r>
    </w:p>
    <w:p w14:paraId="2118AAB0" w14:textId="77777777" w:rsidR="005E2213" w:rsidRDefault="00000000">
      <w:r>
        <w:t>B) 44 g</w:t>
      </w:r>
    </w:p>
    <w:p w14:paraId="4A58E4D9" w14:textId="77777777" w:rsidR="005E2213" w:rsidRDefault="00000000">
      <w:r>
        <w:t>C) 132 g</w:t>
      </w:r>
    </w:p>
    <w:p w14:paraId="4F503A8A" w14:textId="77777777" w:rsidR="005E2213" w:rsidRDefault="00000000">
      <w:r>
        <w:t>D) 264 g</w:t>
      </w:r>
    </w:p>
    <w:p w14:paraId="53E29493" w14:textId="77777777" w:rsidR="005E2213" w:rsidRDefault="00000000">
      <w:r>
        <w:t>Question 25: Which of the following compounds has its combined carbon and oxygen composition equal to 76.7%?</w:t>
      </w:r>
    </w:p>
    <w:p w14:paraId="366AC071" w14:textId="77777777" w:rsidR="005E2213" w:rsidRDefault="00000000">
      <w:r>
        <w:t>A) C4H7Cl</w:t>
      </w:r>
    </w:p>
    <w:p w14:paraId="38657E40" w14:textId="77777777" w:rsidR="005E2213" w:rsidRDefault="00000000">
      <w:r>
        <w:lastRenderedPageBreak/>
        <w:t>B) CH2O2</w:t>
      </w:r>
    </w:p>
    <w:p w14:paraId="28A936DE" w14:textId="77777777" w:rsidR="005E2213" w:rsidRDefault="00000000">
      <w:r>
        <w:t>C) C2H3NO2</w:t>
      </w:r>
    </w:p>
    <w:p w14:paraId="7EAA9F69" w14:textId="77777777" w:rsidR="005E2213" w:rsidRDefault="00000000">
      <w:r>
        <w:t>D) C10H20ONS</w:t>
      </w:r>
    </w:p>
    <w:sectPr w:rsidR="005E22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4743668">
    <w:abstractNumId w:val="8"/>
  </w:num>
  <w:num w:numId="2" w16cid:durableId="60058171">
    <w:abstractNumId w:val="6"/>
  </w:num>
  <w:num w:numId="3" w16cid:durableId="1938324808">
    <w:abstractNumId w:val="5"/>
  </w:num>
  <w:num w:numId="4" w16cid:durableId="26491892">
    <w:abstractNumId w:val="4"/>
  </w:num>
  <w:num w:numId="5" w16cid:durableId="1758818126">
    <w:abstractNumId w:val="7"/>
  </w:num>
  <w:num w:numId="6" w16cid:durableId="1561205690">
    <w:abstractNumId w:val="3"/>
  </w:num>
  <w:num w:numId="7" w16cid:durableId="758798206">
    <w:abstractNumId w:val="2"/>
  </w:num>
  <w:num w:numId="8" w16cid:durableId="1906210772">
    <w:abstractNumId w:val="1"/>
  </w:num>
  <w:num w:numId="9" w16cid:durableId="1200631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2213"/>
    <w:rsid w:val="006B43C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955697"/>
  <w14:defaultImageDpi w14:val="300"/>
  <w15:docId w15:val="{69FAF88C-5ACE-0F41-914F-C26CEDFC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Guo, Shirui</cp:lastModifiedBy>
  <cp:revision>2</cp:revision>
  <dcterms:created xsi:type="dcterms:W3CDTF">2013-12-23T23:15:00Z</dcterms:created>
  <dcterms:modified xsi:type="dcterms:W3CDTF">2023-04-24T19:23:00Z</dcterms:modified>
  <cp:category/>
</cp:coreProperties>
</file>